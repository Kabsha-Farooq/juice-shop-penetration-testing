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4A5" w:rsidRDefault="009D7EC8">
      <w:pPr>
        <w:pStyle w:val="Title"/>
      </w:pPr>
      <w:r>
        <w:t>Cyber Security Internship Report – Task 3</w:t>
      </w:r>
    </w:p>
    <w:p w:rsidR="00A244A5" w:rsidRDefault="009D7EC8">
      <w:r>
        <w:t>Name: Kabsha Farooq</w:t>
      </w:r>
    </w:p>
    <w:p w:rsidR="00A244A5" w:rsidRDefault="009D7EC8">
      <w:r>
        <w:t>University: University of Engineering and Technology, Taxila</w:t>
      </w:r>
    </w:p>
    <w:p w:rsidR="00A244A5" w:rsidRDefault="009D7EC8">
      <w:r>
        <w:t>Department: Telecommunication Engineering</w:t>
      </w:r>
    </w:p>
    <w:p w:rsidR="00A244A5" w:rsidRDefault="009D7EC8">
      <w:r>
        <w:t>Internship Organization: Digital Empowerment Network</w:t>
      </w:r>
    </w:p>
    <w:p w:rsidR="00A244A5" w:rsidRDefault="009D7EC8">
      <w:r>
        <w:t xml:space="preserve">Task Title: Injection and Input </w:t>
      </w:r>
      <w:r>
        <w:t>Validation Exploitation</w:t>
      </w:r>
    </w:p>
    <w:p w:rsidR="00A244A5" w:rsidRDefault="009D7EC8">
      <w:r>
        <w:t>Task No.: 3</w:t>
      </w:r>
    </w:p>
    <w:p w:rsidR="00A244A5" w:rsidRDefault="009D7EC8">
      <w:r>
        <w:t>Date Completed: [Enter Date]</w:t>
      </w:r>
    </w:p>
    <w:p w:rsidR="00A244A5" w:rsidRDefault="009D7EC8">
      <w:pPr>
        <w:pStyle w:val="Heading1"/>
      </w:pPr>
      <w:r>
        <w:t>Task Overview</w:t>
      </w:r>
    </w:p>
    <w:p w:rsidR="00A244A5" w:rsidRDefault="009D7EC8">
      <w:r>
        <w:t>In Task 3 of my cybersecurity internship, I tested for common web application vulnerabilities on OWASP Juice Shop by performing SQL injection and input validation testing such a</w:t>
      </w:r>
      <w:r>
        <w:t>s Cross-Site Scripting (XSS).</w:t>
      </w:r>
    </w:p>
    <w:p w:rsidR="00A244A5" w:rsidRDefault="009D7EC8">
      <w:pPr>
        <w:pStyle w:val="Heading1"/>
      </w:pPr>
      <w:r>
        <w:t>Tools Used</w:t>
      </w:r>
    </w:p>
    <w:p w:rsidR="00A244A5" w:rsidRDefault="009D7EC8">
      <w:r>
        <w:t>• Web Browser (Chrome)</w:t>
      </w:r>
      <w:r>
        <w:br/>
        <w:t>• OWASP Juice Shop (https://juice-shop.herokuapp.com)</w:t>
      </w:r>
    </w:p>
    <w:p w:rsidR="00A244A5" w:rsidRDefault="009D7EC8">
      <w:pPr>
        <w:pStyle w:val="Heading1"/>
      </w:pPr>
      <w:r>
        <w:t>Steps Performed</w:t>
      </w:r>
    </w:p>
    <w:p w:rsidR="00A244A5" w:rsidRDefault="009D7EC8">
      <w:pPr>
        <w:pStyle w:val="ListNumber"/>
      </w:pPr>
      <w:r>
        <w:t>Visited the Juice Shop login page.</w:t>
      </w:r>
    </w:p>
    <w:p w:rsidR="00A244A5" w:rsidRDefault="009D7EC8">
      <w:pPr>
        <w:pStyle w:val="ListNumber"/>
      </w:pPr>
      <w:r>
        <w:t>Tested SQL Injection using the payload: ' OR 1=1-- in the email field.</w:t>
      </w:r>
    </w:p>
    <w:p w:rsidR="00A244A5" w:rsidRDefault="009D7EC8">
      <w:pPr>
        <w:pStyle w:val="ListNumber"/>
      </w:pPr>
      <w:r>
        <w:t>Successfully byp</w:t>
      </w:r>
      <w:r>
        <w:t>assed login validation and accessed the user dashboard.</w:t>
      </w:r>
    </w:p>
    <w:p w:rsidR="00A244A5" w:rsidRDefault="009D7EC8">
      <w:pPr>
        <w:pStyle w:val="ListNumber"/>
      </w:pPr>
      <w:r>
        <w:t>Attempted Cross-Site Scripting (XSS) by entering &lt;script&gt;alert('XSS')&lt;/script&gt; into the feedback form.</w:t>
      </w:r>
    </w:p>
    <w:p w:rsidR="00A244A5" w:rsidRDefault="009D7EC8">
      <w:pPr>
        <w:pStyle w:val="ListNumber"/>
      </w:pPr>
      <w:r>
        <w:t>Observed that the input was stored as plain text — the script was not executed, indicating partia</w:t>
      </w:r>
      <w:r>
        <w:t>l validation.</w:t>
      </w:r>
    </w:p>
    <w:p w:rsidR="00A244A5" w:rsidRDefault="009D7EC8">
      <w:pPr>
        <w:pStyle w:val="ListNumber"/>
      </w:pPr>
      <w:r>
        <w:t>Captured relevant screenshots of inputs and results for documentation.</w:t>
      </w:r>
    </w:p>
    <w:p w:rsidR="00A244A5" w:rsidRDefault="009D7EC8">
      <w:pPr>
        <w:pStyle w:val="Heading1"/>
      </w:pPr>
      <w:r>
        <w:t>Findings</w:t>
      </w:r>
    </w:p>
    <w:p w:rsidR="00A244A5" w:rsidRDefault="009D7EC8">
      <w:r>
        <w:t>• SQL Injection vulnerability was present in the login form. The application failed to sanitize input, allowing bypass of authentication.</w:t>
      </w:r>
      <w:r>
        <w:br/>
      </w:r>
      <w:r>
        <w:lastRenderedPageBreak/>
        <w:t>• XSS input was stored b</w:t>
      </w:r>
      <w:r>
        <w:t>ut not executed. This shows the application uses partial input validation.</w:t>
      </w:r>
      <w:r>
        <w:br/>
        <w:t>• These vulnerabilities highlight weak or missing server-side validation and the need for stronger sanitization and escaping techniques.</w:t>
      </w:r>
    </w:p>
    <w:p w:rsidR="00A244A5" w:rsidRDefault="009D7EC8">
      <w:pPr>
        <w:pStyle w:val="Heading1"/>
      </w:pPr>
      <w:r>
        <w:t>Screenshots</w:t>
      </w:r>
    </w:p>
    <w:p w:rsidR="00A244A5" w:rsidRDefault="009D7EC8" w:rsidP="009D7EC8">
      <w:pPr>
        <w:pStyle w:val="ListParagraph"/>
        <w:numPr>
          <w:ilvl w:val="0"/>
          <w:numId w:val="10"/>
        </w:numPr>
      </w:pPr>
      <w:r>
        <w:t>task3-sql-input.png – SQL Inj</w:t>
      </w:r>
      <w:r>
        <w:t>ection input in login form</w:t>
      </w:r>
    </w:p>
    <w:p w:rsidR="009D7EC8" w:rsidRDefault="009D7EC8" w:rsidP="009D7EC8">
      <w:pPr>
        <w:pStyle w:val="ListParagraph"/>
      </w:pPr>
    </w:p>
    <w:p w:rsidR="009D7EC8" w:rsidRDefault="009D7EC8" w:rsidP="009D7EC8">
      <w:pPr>
        <w:pStyle w:val="ListParagraph"/>
      </w:pPr>
      <w:r>
        <w:rPr>
          <w:noProof/>
        </w:rPr>
        <w:drawing>
          <wp:inline distT="0" distB="0" distL="0" distR="0" wp14:anchorId="0A3F5447">
            <wp:extent cx="401955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7EC8" w:rsidRDefault="009D7EC8" w:rsidP="009D7EC8">
      <w:pPr>
        <w:pStyle w:val="ListParagraph"/>
      </w:pPr>
    </w:p>
    <w:p w:rsidR="009D7EC8" w:rsidRDefault="009D7EC8" w:rsidP="009D7EC8"/>
    <w:p w:rsidR="009D7EC8" w:rsidRDefault="009D7EC8" w:rsidP="009D7EC8"/>
    <w:p w:rsidR="009D7EC8" w:rsidRDefault="009D7EC8" w:rsidP="009D7EC8"/>
    <w:p w:rsidR="009D7EC8" w:rsidRDefault="009D7EC8" w:rsidP="009D7EC8"/>
    <w:p w:rsidR="009D7EC8" w:rsidRDefault="009D7EC8" w:rsidP="009D7EC8"/>
    <w:p w:rsidR="009D7EC8" w:rsidRDefault="009D7EC8" w:rsidP="009D7EC8"/>
    <w:p w:rsidR="009D7EC8" w:rsidRDefault="009D7EC8" w:rsidP="009D7EC8"/>
    <w:p w:rsidR="009D7EC8" w:rsidRDefault="009D7EC8" w:rsidP="009D7EC8"/>
    <w:p w:rsidR="009D7EC8" w:rsidRDefault="009D7EC8" w:rsidP="009D7EC8"/>
    <w:p w:rsidR="009D7EC8" w:rsidRDefault="009D7EC8" w:rsidP="009D7EC8"/>
    <w:p w:rsidR="009D7EC8" w:rsidRDefault="009D7EC8" w:rsidP="009D7EC8"/>
    <w:p w:rsidR="00A244A5" w:rsidRDefault="009D7EC8" w:rsidP="009D7EC8">
      <w:pPr>
        <w:pStyle w:val="ListParagraph"/>
        <w:numPr>
          <w:ilvl w:val="0"/>
          <w:numId w:val="10"/>
        </w:numPr>
      </w:pPr>
      <w:r>
        <w:lastRenderedPageBreak/>
        <w:t>task3-loggedin.png – Logged-in dashboard after injec</w:t>
      </w:r>
      <w:r>
        <w:t>tion</w:t>
      </w:r>
    </w:p>
    <w:p w:rsidR="009D7EC8" w:rsidRDefault="009D7EC8" w:rsidP="009D7EC8"/>
    <w:p w:rsidR="009D7EC8" w:rsidRDefault="009D7EC8" w:rsidP="009D7EC8">
      <w:r w:rsidRPr="009D7EC8">
        <w:rPr>
          <w:noProof/>
        </w:rPr>
        <w:drawing>
          <wp:inline distT="0" distB="0" distL="0" distR="0" wp14:anchorId="7073F695" wp14:editId="2BC7B687">
            <wp:extent cx="4686300" cy="3142859"/>
            <wp:effectExtent l="0" t="0" r="0" b="635"/>
            <wp:docPr id="6" name="Picture 6" descr="C:\Users\User\Pictures\Screenshots\task3-loggedin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task3-loggedin.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40" cy="328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C8" w:rsidRDefault="009D7EC8" w:rsidP="009D7EC8">
      <w:r>
        <w:t xml:space="preserve">                               </w:t>
      </w:r>
    </w:p>
    <w:p w:rsidR="00A244A5" w:rsidRDefault="009D7EC8" w:rsidP="009D7EC8">
      <w:pPr>
        <w:pStyle w:val="ListParagraph"/>
        <w:numPr>
          <w:ilvl w:val="0"/>
          <w:numId w:val="10"/>
        </w:numPr>
      </w:pPr>
      <w:r>
        <w:t>task3-xss-input.png – XSS payload entered in feedback form</w:t>
      </w:r>
    </w:p>
    <w:p w:rsidR="009D7EC8" w:rsidRDefault="009D7EC8" w:rsidP="009D7EC8">
      <w:pPr>
        <w:pStyle w:val="ListParagraph"/>
      </w:pPr>
    </w:p>
    <w:p w:rsidR="009D7EC8" w:rsidRDefault="009D7EC8" w:rsidP="009D7EC8">
      <w:r w:rsidRPr="009D7EC8">
        <w:rPr>
          <w:noProof/>
        </w:rPr>
        <w:drawing>
          <wp:inline distT="0" distB="0" distL="0" distR="0">
            <wp:extent cx="4905375" cy="3086100"/>
            <wp:effectExtent l="0" t="0" r="9525" b="0"/>
            <wp:docPr id="7" name="Picture 7" descr="C:\Users\User\Pictures\Screenshots\task3-xss-input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task3-xss-input.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C8" w:rsidRDefault="009D7EC8">
      <w:bookmarkStart w:id="0" w:name="_GoBack"/>
      <w:bookmarkEnd w:id="0"/>
    </w:p>
    <w:p w:rsidR="00A244A5" w:rsidRDefault="009D7EC8" w:rsidP="009D7EC8">
      <w:pPr>
        <w:pStyle w:val="ListParagraph"/>
        <w:numPr>
          <w:ilvl w:val="0"/>
          <w:numId w:val="10"/>
        </w:numPr>
      </w:pPr>
      <w:r>
        <w:lastRenderedPageBreak/>
        <w:t>task3-xss-output.png – Displayed output (non-executed script)</w:t>
      </w:r>
    </w:p>
    <w:p w:rsidR="009D7EC8" w:rsidRDefault="009D7EC8" w:rsidP="009D7EC8">
      <w:pPr>
        <w:pStyle w:val="ListParagraph"/>
      </w:pPr>
    </w:p>
    <w:p w:rsidR="009D7EC8" w:rsidRDefault="009D7EC8" w:rsidP="009D7EC8">
      <w:pPr>
        <w:pStyle w:val="ListParagraph"/>
      </w:pPr>
      <w:r w:rsidRPr="009D7EC8">
        <w:rPr>
          <w:noProof/>
        </w:rPr>
        <w:drawing>
          <wp:inline distT="0" distB="0" distL="0" distR="0">
            <wp:extent cx="4429125" cy="3086100"/>
            <wp:effectExtent l="0" t="0" r="9525" b="0"/>
            <wp:docPr id="9" name="Picture 9" descr="C:\Users\User\Pictures\Screenshots\task3-xss-output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task3-xss-output.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EC8" w:rsidRDefault="009D7EC8" w:rsidP="009D7EC8">
      <w:pPr>
        <w:pStyle w:val="ListParagraph"/>
      </w:pPr>
    </w:p>
    <w:p w:rsidR="009D7EC8" w:rsidRDefault="009D7EC8" w:rsidP="009D7EC8">
      <w:pPr>
        <w:pStyle w:val="ListParagraph"/>
      </w:pPr>
    </w:p>
    <w:p w:rsidR="00A244A5" w:rsidRDefault="009D7EC8">
      <w:pPr>
        <w:pStyle w:val="Heading1"/>
      </w:pPr>
      <w:r>
        <w:t>C</w:t>
      </w:r>
      <w:r>
        <w:t>onclusion</w:t>
      </w:r>
    </w:p>
    <w:p w:rsidR="00A244A5" w:rsidRDefault="009D7EC8">
      <w:r>
        <w:t xml:space="preserve">This task helped me understand </w:t>
      </w:r>
      <w:r>
        <w:t>practical exploitation of input validation flaws in web applications. By testing SQL Injection and XSS, I learned how poorly filtered inputs can lead to serious vulnerabilities.</w:t>
      </w:r>
    </w:p>
    <w:p w:rsidR="00A244A5" w:rsidRDefault="00A244A5"/>
    <w:sectPr w:rsidR="00A244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D466904"/>
    <w:multiLevelType w:val="hybridMultilevel"/>
    <w:tmpl w:val="4422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7EC8"/>
    <w:rsid w:val="00A244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1FBC50F-94FC-484B-BFEA-ADCF239D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FF07B5-967E-4D79-9B4A-B5D6B338F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2025-07-20T18:40:00Z</dcterms:created>
  <dcterms:modified xsi:type="dcterms:W3CDTF">2025-07-20T18:40:00Z</dcterms:modified>
  <cp:category/>
</cp:coreProperties>
</file>
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F0F" w:rsidRDefault="00503977">
      <w:pPr>
        <w:pStyle w:val="Title"/>
      </w:pPr>
      <w:r>
        <w:t>Comprehensive Penetration Testing Report</w:t>
      </w:r>
    </w:p>
    <w:p w:rsidR="007A7F0F" w:rsidRDefault="007A7F0F"/>
    <w:p w:rsidR="007A7F0F" w:rsidRDefault="00503977">
      <w:r>
        <w:t>Submitted by: Kabsha Farooq</w:t>
      </w:r>
    </w:p>
    <w:p w:rsidR="007A7F0F" w:rsidRDefault="00503977">
      <w:r>
        <w:t>University of Engineering and Technology, Taxila (UET Taxila)</w:t>
      </w:r>
    </w:p>
    <w:p w:rsidR="007A7F0F" w:rsidRDefault="00503977">
      <w:r>
        <w:t>Cybersecurity Internship at Digital Empowerment Network</w:t>
      </w:r>
    </w:p>
    <w:p w:rsidR="007A7F0F" w:rsidRDefault="00503977">
      <w:r>
        <w:t>Date: July 2025</w:t>
      </w:r>
    </w:p>
    <w:p w:rsidR="007A7F0F" w:rsidRDefault="00503977">
      <w:r>
        <w:br w:type="page"/>
      </w:r>
    </w:p>
    <w:p w:rsidR="007A7F0F" w:rsidRDefault="00503977">
      <w:pPr>
        <w:pStyle w:val="Heading1"/>
      </w:pPr>
      <w:r>
        <w:lastRenderedPageBreak/>
        <w:t>Task 1: Reconnaissance and Information Gathering</w:t>
      </w:r>
    </w:p>
    <w:p w:rsidR="007A7F0F" w:rsidRDefault="00503977">
      <w:pPr>
        <w:pStyle w:val="Heading2"/>
      </w:pPr>
      <w:r>
        <w:t>Objective</w:t>
      </w:r>
    </w:p>
    <w:p w:rsidR="007A7F0F" w:rsidRDefault="00503977">
      <w:r>
        <w:t>To identify publicly available information and enumerate Juice Shop's components using tools like Nmap and browser developer tools.</w:t>
      </w:r>
    </w:p>
    <w:p w:rsidR="007A7F0F" w:rsidRDefault="00503977">
      <w:pPr>
        <w:pStyle w:val="Heading2"/>
      </w:pPr>
      <w:r>
        <w:t>Nmap Scan - Host Discovery</w:t>
      </w:r>
    </w:p>
    <w:p w:rsidR="007A7F0F" w:rsidRDefault="00503977">
      <w:r>
        <w:t>I started by checking if the Juice Shop web application is live using a simple host dis</w:t>
      </w:r>
      <w:r>
        <w:t>covery scan.</w:t>
      </w:r>
    </w:p>
    <w:p w:rsidR="007A7F0F" w:rsidRDefault="00503977">
      <w:r>
        <w:t>Command used:</w:t>
      </w:r>
    </w:p>
    <w:p w:rsidR="007A7F0F" w:rsidRDefault="00503977">
      <w:pPr>
        <w:pStyle w:val="IntenseQuote"/>
      </w:pPr>
      <w:r>
        <w:t>nmap -sn juice-shop.herokuapp.com</w:t>
      </w:r>
    </w:p>
    <w:p w:rsidR="007A7F0F" w:rsidRDefault="00503977">
      <w:r>
        <w:t>Result:</w:t>
      </w:r>
    </w:p>
    <w:p w:rsidR="007A7F0F" w:rsidRDefault="00503977">
      <w:r>
        <w:t>The server is online. IP address received: 54.220.192.176 (with other IPs such as 46.137.15.86 and 54.73.53.134).</w:t>
      </w:r>
    </w:p>
    <w:p w:rsidR="007A7F0F" w:rsidRDefault="00503977">
      <w:pPr>
        <w:pStyle w:val="Heading2"/>
      </w:pPr>
      <w:r>
        <w:t>Nmap Scan - Fast Port Scan</w:t>
      </w:r>
    </w:p>
    <w:p w:rsidR="007A7F0F" w:rsidRDefault="00503977">
      <w:r>
        <w:t>I then performed a fast scan to identify the t</w:t>
      </w:r>
      <w:r>
        <w:t>op open ports.</w:t>
      </w:r>
    </w:p>
    <w:p w:rsidR="007A7F0F" w:rsidRDefault="00503977">
      <w:r>
        <w:t>Command used:</w:t>
      </w:r>
    </w:p>
    <w:p w:rsidR="007A7F0F" w:rsidRDefault="00503977">
      <w:pPr>
        <w:pStyle w:val="IntenseQuote"/>
      </w:pPr>
      <w:r>
        <w:t>nmap -F juice-shop.herokuapp.com</w:t>
      </w:r>
    </w:p>
    <w:p w:rsidR="007A7F0F" w:rsidRDefault="00503977">
      <w:r>
        <w:t>Result:</w:t>
      </w:r>
    </w:p>
    <w:p w:rsidR="007A7F0F" w:rsidRDefault="00503977">
      <w:bookmarkStart w:id="0" w:name="_GoBack"/>
      <w:r>
        <w:t>- Port 80/tcp open (HTTP)</w:t>
      </w:r>
      <w:r>
        <w:br/>
        <w:t>- Port 443/tcp open (HTTPS)</w:t>
      </w:r>
      <w:r>
        <w:br/>
        <w:t>- Other 98 ports were filtered (cloud firewall).</w:t>
      </w:r>
    </w:p>
    <w:p w:rsidR="007A7F0F" w:rsidRDefault="00503977">
      <w:r>
        <w:t>This confirms the web application is publicly available on standard web ports and i</w:t>
      </w:r>
      <w:r>
        <w:t>s running behind typical cloud firewall protections.</w:t>
      </w:r>
    </w:p>
    <w:p w:rsidR="007A7F0F" w:rsidRDefault="00503977">
      <w:pPr>
        <w:pStyle w:val="Heading2"/>
      </w:pPr>
      <w:r>
        <w:t>Screenshots</w:t>
      </w:r>
    </w:p>
    <w:p w:rsidR="007A7F0F" w:rsidRDefault="00503977">
      <w:r>
        <w:t>The following screenshots are attached:</w:t>
      </w:r>
    </w:p>
    <w:p w:rsidR="007A7F0F" w:rsidRDefault="00503977">
      <w:r>
        <w:t>- Screenshot of Nmap host discovery</w:t>
      </w:r>
    </w:p>
    <w:p w:rsidR="007A7F0F" w:rsidRDefault="00503977">
      <w:r>
        <w:t>- Screenshot of Nmap fast scan with open ports</w:t>
      </w:r>
    </w:p>
    <w:p w:rsidR="007A7F0F" w:rsidRDefault="00503977">
      <w:r>
        <w:br w:type="page"/>
      </w:r>
      <w:r w:rsidRPr="00503977">
        <w:lastRenderedPageBreak/>
        <w:drawing>
          <wp:inline distT="0" distB="0" distL="0" distR="0" wp14:anchorId="694A1859" wp14:editId="7808A491">
            <wp:extent cx="5486400" cy="1611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977" w:rsidRDefault="00503977">
      <w:r>
        <w:t xml:space="preserve">                                                          </w:t>
      </w:r>
      <w:r>
        <w:t xml:space="preserve">Figure 1: </w:t>
      </w:r>
      <w:proofErr w:type="spellStart"/>
      <w:r>
        <w:t>Nmap</w:t>
      </w:r>
      <w:proofErr w:type="spellEnd"/>
      <w:r>
        <w:t xml:space="preserve"> Host Discovery</w:t>
      </w:r>
    </w:p>
    <w:p w:rsidR="00503977" w:rsidRDefault="00503977"/>
    <w:p w:rsidR="00503977" w:rsidRDefault="00503977">
      <w:pPr>
        <w:rPr>
          <w:b/>
        </w:rPr>
      </w:pPr>
      <w:r w:rsidRPr="00503977">
        <w:rPr>
          <w:b/>
        </w:rPr>
        <w:drawing>
          <wp:inline distT="0" distB="0" distL="0" distR="0" wp14:anchorId="2CF02B52" wp14:editId="2415E5AC">
            <wp:extent cx="5486400" cy="20339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503977" w:rsidRDefault="00503977" w:rsidP="00503977"/>
    <w:p w:rsidR="00503977" w:rsidRPr="00503977" w:rsidRDefault="00503977" w:rsidP="00503977">
      <w:pPr>
        <w:tabs>
          <w:tab w:val="center" w:pos="4320"/>
        </w:tabs>
      </w:pPr>
      <w:r>
        <w:t xml:space="preserve">                                                        Figure 2: </w:t>
      </w:r>
      <w:proofErr w:type="spellStart"/>
      <w:r>
        <w:t>Nmap</w:t>
      </w:r>
      <w:proofErr w:type="spellEnd"/>
      <w:r>
        <w:t xml:space="preserve"> fast scan with open ports</w:t>
      </w:r>
    </w:p>
    <w:p w:rsidR="00503977" w:rsidRPr="00503977" w:rsidRDefault="00503977" w:rsidP="00503977">
      <w:pPr>
        <w:tabs>
          <w:tab w:val="center" w:pos="4320"/>
        </w:tabs>
      </w:pPr>
    </w:p>
    <w:sectPr w:rsidR="00503977" w:rsidRPr="005039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3977"/>
    <w:rsid w:val="007A7F0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20052DB-BBB8-4240-8954-7CFA3B932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4FBF21-3476-43DD-9F7E-065D26A1B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2013-12-23T23:15:00Z</dcterms:created>
  <dcterms:modified xsi:type="dcterms:W3CDTF">2025-07-18T19:28:00Z</dcterms:modified>
  <cp:category/>
</cp:coreProperties>
</file>